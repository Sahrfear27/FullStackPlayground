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EB4E" w14:textId="77777777" w:rsidR="00331D25" w:rsidRDefault="00000000">
      <w:pPr>
        <w:pStyle w:val="Heading1"/>
      </w:pPr>
      <w:r>
        <w:t>Capital One Recruiter Chat Preparation</w:t>
      </w:r>
    </w:p>
    <w:p w14:paraId="3C62D312" w14:textId="77777777" w:rsidR="00331D25" w:rsidRDefault="00000000">
      <w:pPr>
        <w:pStyle w:val="Heading2"/>
      </w:pPr>
      <w:r>
        <w:t>🧠 About the Role (3)</w:t>
      </w:r>
    </w:p>
    <w:p w14:paraId="36483B2C" w14:textId="77777777" w:rsidR="00331D25" w:rsidRDefault="00000000">
      <w:pPr>
        <w:pStyle w:val="ListBullet"/>
      </w:pPr>
      <w:r>
        <w:t>Can you share what technologies and frameworks this team primarily works with?</w:t>
      </w:r>
    </w:p>
    <w:p w14:paraId="0C12D477" w14:textId="77777777" w:rsidR="00331D25" w:rsidRDefault="00000000">
      <w:pPr>
        <w:pStyle w:val="ListBullet"/>
      </w:pPr>
      <w:r>
        <w:t>Is the role focused more on backend, frontend, or full-stack development?</w:t>
      </w:r>
    </w:p>
    <w:p w14:paraId="496D85AA" w14:textId="77777777" w:rsidR="00331D25" w:rsidRDefault="00000000">
      <w:pPr>
        <w:pStyle w:val="ListBullet"/>
      </w:pPr>
      <w:r>
        <w:t>What kind of projects or products is this team currently building or supporting?</w:t>
      </w:r>
    </w:p>
    <w:p w14:paraId="09AD9996" w14:textId="77777777" w:rsidR="00331D25" w:rsidRDefault="00000000">
      <w:pPr>
        <w:pStyle w:val="Heading2"/>
      </w:pPr>
      <w:r>
        <w:t>🚀 About Growth, Impact, and Future Direction (2)</w:t>
      </w:r>
    </w:p>
    <w:p w14:paraId="63E9C643" w14:textId="77777777" w:rsidR="00331D25" w:rsidRDefault="00000000">
      <w:pPr>
        <w:pStyle w:val="ListBullet"/>
      </w:pPr>
      <w:r>
        <w:t>What does success look like in the first few months for someone in this role?</w:t>
      </w:r>
    </w:p>
    <w:p w14:paraId="1A67F014" w14:textId="77777777" w:rsidR="00331D25" w:rsidRDefault="00000000">
      <w:pPr>
        <w:pStyle w:val="ListBullet"/>
      </w:pPr>
      <w:r>
        <w:t>Are there opportunities to grow into leadership or cross-functional technical roles at Capital One?</w:t>
      </w:r>
    </w:p>
    <w:p w14:paraId="2071ECC9" w14:textId="77777777" w:rsidR="00331D25" w:rsidRDefault="00000000">
      <w:pPr>
        <w:pStyle w:val="Heading2"/>
      </w:pPr>
      <w:r>
        <w:t>💬 About the Process &amp; Next Steps (2)</w:t>
      </w:r>
    </w:p>
    <w:p w14:paraId="4D95935D" w14:textId="77777777" w:rsidR="00331D25" w:rsidRDefault="00000000">
      <w:pPr>
        <w:pStyle w:val="ListBullet"/>
      </w:pPr>
      <w:r>
        <w:t>What are the next steps in the interview process after our chat?</w:t>
      </w:r>
    </w:p>
    <w:p w14:paraId="7E434766" w14:textId="77777777" w:rsidR="00331D25" w:rsidRDefault="00000000">
      <w:pPr>
        <w:pStyle w:val="ListBullet"/>
      </w:pPr>
      <w:r>
        <w:t>Is there anything specific you’d recommend I highlight to best align with the team’s needs?</w:t>
      </w:r>
    </w:p>
    <w:p w14:paraId="7617147B" w14:textId="77777777" w:rsidR="00331D25" w:rsidRDefault="00000000">
      <w:pPr>
        <w:pStyle w:val="Heading2"/>
      </w:pPr>
      <w:r>
        <w:t>🤝 About the Work Environment &amp; Culture (1)</w:t>
      </w:r>
    </w:p>
    <w:p w14:paraId="6E799942" w14:textId="77777777" w:rsidR="00331D25" w:rsidRDefault="00000000">
      <w:pPr>
        <w:pStyle w:val="ListBullet"/>
      </w:pPr>
      <w:r>
        <w:t>How would you describe the engineering culture and collaboration style at Capital One?</w:t>
      </w:r>
    </w:p>
    <w:p w14:paraId="49F96C71" w14:textId="77777777" w:rsidR="00331D25" w:rsidRDefault="00000000">
      <w:pPr>
        <w:pStyle w:val="Heading2"/>
      </w:pPr>
      <w:r>
        <w:t>🎯 Frontend Focus Negotiation</w:t>
      </w:r>
    </w:p>
    <w:p w14:paraId="00C20173" w14:textId="77777777" w:rsidR="00331D25" w:rsidRDefault="00000000">
      <w:r>
        <w:t>“I’m comfortable working across the stack and have done a lot of backend work in Java and Node, but my strongest impact recently has been on the frontend — particularly with React and TypeScript. That’s where I’m most passionate and where I can move fastest for the team. Do you know if this role leans more frontend or full-stack?”</w:t>
      </w:r>
    </w:p>
    <w:sectPr w:rsidR="00331D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48631">
    <w:abstractNumId w:val="8"/>
  </w:num>
  <w:num w:numId="2" w16cid:durableId="157549509">
    <w:abstractNumId w:val="6"/>
  </w:num>
  <w:num w:numId="3" w16cid:durableId="906185011">
    <w:abstractNumId w:val="5"/>
  </w:num>
  <w:num w:numId="4" w16cid:durableId="1451170322">
    <w:abstractNumId w:val="4"/>
  </w:num>
  <w:num w:numId="5" w16cid:durableId="605040708">
    <w:abstractNumId w:val="7"/>
  </w:num>
  <w:num w:numId="6" w16cid:durableId="1592618601">
    <w:abstractNumId w:val="3"/>
  </w:num>
  <w:num w:numId="7" w16cid:durableId="188571017">
    <w:abstractNumId w:val="2"/>
  </w:num>
  <w:num w:numId="8" w16cid:durableId="1907254064">
    <w:abstractNumId w:val="1"/>
  </w:num>
  <w:num w:numId="9" w16cid:durableId="139211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1D25"/>
    <w:rsid w:val="00800D42"/>
    <w:rsid w:val="00992022"/>
    <w:rsid w:val="00AA1D8D"/>
    <w:rsid w:val="00B47730"/>
    <w:rsid w:val="00CB0664"/>
    <w:rsid w:val="00E36A1F"/>
    <w:rsid w:val="00F74D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4920E"/>
  <w14:defaultImageDpi w14:val="300"/>
  <w15:docId w15:val="{5E19AE4B-4370-1E44-8CB0-3543EDE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1012</Characters>
  <Application>Microsoft Office Word</Application>
  <DocSecurity>0</DocSecurity>
  <Lines>20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Sahrfear Macarthy</cp:lastModifiedBy>
  <cp:revision>2</cp:revision>
  <dcterms:created xsi:type="dcterms:W3CDTF">2025-10-08T05:18:00Z</dcterms:created>
  <dcterms:modified xsi:type="dcterms:W3CDTF">2025-10-08T05:18:00Z</dcterms:modified>
  <cp:category/>
</cp:coreProperties>
</file>